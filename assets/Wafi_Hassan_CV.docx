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48"/>
        </w:rPr>
        <w:t>Wafi Hassan</w:t>
      </w:r>
    </w:p>
    <w:p>
      <w:pPr>
        <w:jc w:val="center"/>
      </w:pPr>
      <w:r>
        <w:t xml:space="preserve">Phone: +9720547281988 | </w:t>
      </w:r>
      <w:r>
        <w:t xml:space="preserve">Email: wafihsn.88@gmail.com | </w:t>
      </w:r>
      <w:r>
        <w:rPr>
          <w:color w:val="0000FF"/>
          <w:u w:val="single"/>
        </w:rPr>
        <w:t xml:space="preserve">LinkedIn: </w:t>
      </w:r>
      <w:r>
        <w:t>https://www.linkedin.com/in/wafihsn</w:t>
      </w:r>
    </w:p>
    <w:p>
      <w:pPr>
        <w:pStyle w:val="Heading1"/>
      </w:pPr>
      <w:r>
        <w:t>About Me</w:t>
      </w:r>
    </w:p>
    <w:p>
      <w:r>
        <w:t>Highly motivated and results-oriented DevOps / Full-stack developer with extensive experience in automation, CI/CD, and cloud technologies. Proven track record of developing and maintaining complex automation frameworks, managing large-scale infrastructure, and leading teams to deliver high-quality software products. Adept at collaborating with cross-functional teams to achieve project goals and enhance operational efficiency.</w:t>
      </w:r>
    </w:p>
    <w:p>
      <w:pPr>
        <w:pStyle w:val="Heading1"/>
      </w:pPr>
      <w:r>
        <w:t>Objective</w:t>
      </w:r>
    </w:p>
    <w:p>
      <w:r>
        <w:t>DevOps / Full-stack developer / Automation Developer</w:t>
      </w:r>
    </w:p>
    <w:p>
      <w:pPr>
        <w:pStyle w:val="Heading1"/>
      </w:pPr>
      <w:r>
        <w:t>Work Experience</w:t>
      </w:r>
    </w:p>
    <w:p>
      <w:r>
        <w:rPr>
          <w:b/>
        </w:rPr>
        <w:t>Automation Engineer at Questar Auto Technologies (Tools Department)</w:t>
        <w:br/>
      </w:r>
      <w:r>
        <w:rPr>
          <w:i/>
        </w:rPr>
        <w:t>Jun 2022 - Present</w:t>
        <w:br/>
      </w:r>
      <w:r>
        <w:t>- Develop and maintain an automation framework using Python that extends pytest capabilities.</w:t>
        <w:br/>
      </w:r>
      <w:r>
        <w:t>- Develop and maintain TcpClient and Server using Python and FastAPI for OTA (Communication Over The Air).</w:t>
        <w:br/>
      </w:r>
      <w:r>
        <w:t>- Create and maintain a flash tool using Python that utilizes STM23 (st-link) to flash units.</w:t>
        <w:br/>
      </w:r>
      <w:r>
        <w:t>- Develop a flash system using a serial connection to Unit (DUT).</w:t>
        <w:br/>
      </w:r>
      <w:r>
        <w:t>- Manage EC2 instances (VMs) in AWS.</w:t>
        <w:br/>
      </w:r>
      <w:r>
        <w:t>- Create and maintain Docker images containing the automation framework (Publish/Deploy).</w:t>
        <w:br/>
      </w:r>
      <w:r>
        <w:t>- Work with Report Portal.</w:t>
        <w:br/>
      </w:r>
    </w:p>
    <w:p>
      <w:r>
        <w:rPr>
          <w:b/>
        </w:rPr>
        <w:t>DevOps Developer / Team Leader at Intel Corporation (CCD Department)</w:t>
        <w:br/>
      </w:r>
      <w:r>
        <w:rPr>
          <w:i/>
        </w:rPr>
        <w:t>April 2018 - Jun 2022</w:t>
        <w:br/>
      </w:r>
      <w:r>
        <w:t>- Develop automated web tools for product release (Thunderbolt Driver).</w:t>
        <w:br/>
      </w:r>
      <w:r>
        <w:t>- Create and maintain Jenkins CI/CD jobs and Azure test suites.</w:t>
        <w:br/>
      </w:r>
      <w:r>
        <w:t>- Develop multiplatform VMs (Docker) for CI/CD and web servers for our web tools on Windows and Linux systems.</w:t>
        <w:br/>
      </w:r>
      <w:r>
        <w:t>- Implement automated flow for the full release of new drivers for clients.</w:t>
        <w:br/>
      </w:r>
      <w:r>
        <w:t>- Create monitoring systems to log all activities on DevOps agents/nodes using Python/PHP/JavaScript.</w:t>
        <w:br/>
      </w:r>
      <w:r>
        <w:t>- Develop the web application 'Image Release Manager' for developers and release managers.</w:t>
        <w:br/>
      </w:r>
      <w:r>
        <w:t>- Create Python scripts for web application monitoring and syncing physical storage with SQL Database.</w:t>
        <w:br/>
      </w:r>
      <w:r>
        <w:t>- Manage all GitLab/GitHub repos for all sub-teams (FWs and SWs teams).</w:t>
        <w:br/>
      </w:r>
      <w:r>
        <w:t>- Install and maintain physical/VMs machines (Windows and Linux) using Azure/AWS.</w:t>
        <w:br/>
      </w:r>
      <w:r>
        <w:t>- Support sub-teams (FWs, SWs) as needed (source code, git, CI/CD release).</w:t>
        <w:br/>
      </w:r>
      <w:r>
        <w:t>- Create Chef cookbooks using Ruby for new VMs.</w:t>
        <w:br/>
      </w:r>
      <w:r>
        <w:t>- Use Docker to create/deploy images on new VMs.</w:t>
        <w:br/>
      </w:r>
    </w:p>
    <w:p>
      <w:r>
        <w:rPr>
          <w:b/>
        </w:rPr>
        <w:t>Automation/ Regression Developer at Intel Corporation (ANDY Department)</w:t>
        <w:br/>
      </w:r>
      <w:r>
        <w:rPr>
          <w:i/>
        </w:rPr>
        <w:t>July 2015 - April 2018</w:t>
        <w:br/>
      </w:r>
      <w:r>
        <w:t>- Develop and maintain regression tests using C++ for Ethernet cards products.</w:t>
        <w:br/>
      </w:r>
      <w:r>
        <w:t>- Conduct power-on testing for new A0 Ethernet cards products.</w:t>
        <w:br/>
      </w:r>
      <w:r>
        <w:t>- Develop tools using Python/Bash to automate regression run and log analysis.</w:t>
        <w:br/>
      </w:r>
    </w:p>
    <w:p>
      <w:r>
        <w:rPr>
          <w:b/>
        </w:rPr>
        <w:t>Computer / LAN Technician</w:t>
        <w:br/>
      </w:r>
      <w:r>
        <w:rPr>
          <w:i/>
        </w:rPr>
        <w:t>March 2007 - September 2011</w:t>
        <w:br/>
      </w:r>
      <w:r>
        <w:t>- Set up and maintain computers.</w:t>
        <w:br/>
      </w:r>
      <w:r>
        <w:t>- Set up and maintain LAN connections.</w:t>
        <w:br/>
      </w:r>
    </w:p>
    <w:p>
      <w:pPr>
        <w:pStyle w:val="Heading1"/>
      </w:pPr>
      <w:r>
        <w:t>Education</w:t>
      </w:r>
    </w:p>
    <w:p>
      <w:r>
        <w:t>ORT Braude College: Software Practical Engineer (2012 - 2014)</w:t>
      </w:r>
    </w:p>
    <w:p>
      <w:pPr>
        <w:pStyle w:val="Heading1"/>
      </w:pPr>
      <w:r>
        <w:t>Programming Languages</w:t>
      </w:r>
    </w:p>
    <w:p>
      <w:r>
        <w:t>Python, FastAPI (Python Backend), VueJS, Flutter, JavaScript, HTML, Groovy, PHP, CSS, Java, NodeJS, React, Flask, C#, C++, SQL, Batch scripting (Windows), Bash scripting (Linux), PowerShell, Ruby</w:t>
      </w:r>
    </w:p>
    <w:p>
      <w:pPr>
        <w:pStyle w:val="Heading1"/>
      </w:pPr>
      <w:r>
        <w:t>Additional Skills</w:t>
      </w:r>
    </w:p>
    <w:p>
      <w:r>
        <w:t>Git, Docker, AWS, Azure, WSL, Chef</w:t>
      </w:r>
    </w:p>
    <w:p>
      <w:pPr>
        <w:pStyle w:val="Heading1"/>
      </w:pPr>
      <w:r>
        <w:t>Languages</w:t>
      </w:r>
    </w:p>
    <w:p>
      <w:r>
        <w:t>Arabic: Native</w:t>
      </w:r>
    </w:p>
    <w:p>
      <w:r>
        <w:t>English: Fluent</w:t>
      </w:r>
    </w:p>
    <w:p>
      <w:r>
        <w:t>Hebrew: Fluent</w:t>
      </w:r>
    </w:p>
    <w:p/>
    <w:p>
      <w:r>
        <w:t>References available on request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